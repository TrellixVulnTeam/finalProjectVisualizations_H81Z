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w:t>
      </w:r>
    </w:p>
    <w:p>
      <w:r>
        <w:t xml:space="preserve">The Bush administration has pledged $350 million in aid for the relief effort. Critics have been quick to compare this to the $177 million spent every day in Iraq to conduct war in that country. In comparison, there was a $500 million pledge made recently by the government of Japan. </w:t>
      </w:r>
    </w:p>
    <w:p>
      <w:r>
        <w:t>Scores of International aid organizations are accepting donations for helping victims of the earthquake and tsunami. Many major companies including Apple Computer, Microsoft, Cisco, eBay, Google, and AOL are helping enable donations through the web.</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